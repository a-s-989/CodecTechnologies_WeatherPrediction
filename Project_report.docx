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3AF1" w14:textId="77777777" w:rsidR="00020411" w:rsidRPr="00020411" w:rsidRDefault="00020411" w:rsidP="00020411">
      <w:pPr>
        <w:jc w:val="center"/>
        <w:rPr>
          <w:rFonts w:ascii="Times New Roman" w:hAnsi="Times New Roman" w:cs="Times New Roman"/>
          <w:b/>
          <w:bCs/>
          <w:color w:val="17365D" w:themeColor="text2" w:themeShade="BF"/>
          <w:sz w:val="52"/>
          <w:szCs w:val="52"/>
        </w:rPr>
      </w:pPr>
      <w:r w:rsidRPr="00020411">
        <w:rPr>
          <w:rFonts w:ascii="Times New Roman" w:hAnsi="Times New Roman" w:cs="Times New Roman"/>
          <w:b/>
          <w:bCs/>
          <w:color w:val="17365D" w:themeColor="text2" w:themeShade="BF"/>
          <w:sz w:val="52"/>
          <w:szCs w:val="52"/>
        </w:rPr>
        <w:t>Project Report</w:t>
      </w:r>
    </w:p>
    <w:p w14:paraId="1BF51610" w14:textId="0889E6B4" w:rsidR="00A43BCB" w:rsidRDefault="00000000" w:rsidP="00020411">
      <w:pPr>
        <w:pStyle w:val="Title"/>
        <w:jc w:val="center"/>
        <w:rPr>
          <w:rFonts w:ascii="Times New Roman" w:hAnsi="Times New Roman" w:cs="Times New Roman"/>
          <w:b/>
          <w:bCs/>
          <w:sz w:val="48"/>
          <w:szCs w:val="48"/>
        </w:rPr>
      </w:pPr>
      <w:r w:rsidRPr="00020411">
        <w:rPr>
          <w:rFonts w:ascii="Times New Roman" w:hAnsi="Times New Roman" w:cs="Times New Roman"/>
          <w:b/>
          <w:bCs/>
          <w:sz w:val="48"/>
          <w:szCs w:val="48"/>
        </w:rPr>
        <w:t>Weather Data Analysis and Prediction</w:t>
      </w:r>
    </w:p>
    <w:p w14:paraId="494F2A6A" w14:textId="293BFE34"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1. Introduction</w:t>
      </w:r>
    </w:p>
    <w:p w14:paraId="7D1AFD98"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Weather prediction is a key application of data science and machine learning, providing insights into future trends by analyzing historical patterns. This project involves collecting, processing, and modeling historical temperature data to forecast future temperatures using regression techniques.</w:t>
      </w:r>
    </w:p>
    <w:p w14:paraId="0F7FAF4D"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2. Objective</w:t>
      </w:r>
    </w:p>
    <w:p w14:paraId="3074D2D9"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The main objective of this project is to:</w:t>
      </w:r>
      <w:r w:rsidRPr="00020411">
        <w:rPr>
          <w:rFonts w:ascii="Times New Roman" w:hAnsi="Times New Roman" w:cs="Times New Roman"/>
          <w:b/>
          <w:bCs/>
          <w:sz w:val="28"/>
          <w:szCs w:val="28"/>
        </w:rPr>
        <w:br/>
        <w:t>- Analyze daily temperature data over one year.</w:t>
      </w:r>
      <w:r w:rsidRPr="00020411">
        <w:rPr>
          <w:rFonts w:ascii="Times New Roman" w:hAnsi="Times New Roman" w:cs="Times New Roman"/>
          <w:b/>
          <w:bCs/>
          <w:sz w:val="28"/>
          <w:szCs w:val="28"/>
        </w:rPr>
        <w:br/>
        <w:t>- Build a regression model to predict future temperatures.</w:t>
      </w:r>
      <w:r w:rsidRPr="00020411">
        <w:rPr>
          <w:rFonts w:ascii="Times New Roman" w:hAnsi="Times New Roman" w:cs="Times New Roman"/>
          <w:b/>
          <w:bCs/>
          <w:sz w:val="28"/>
          <w:szCs w:val="28"/>
        </w:rPr>
        <w:br/>
        <w:t>- Visualize actual and predicted results.</w:t>
      </w:r>
      <w:r w:rsidRPr="00020411">
        <w:rPr>
          <w:rFonts w:ascii="Times New Roman" w:hAnsi="Times New Roman" w:cs="Times New Roman"/>
          <w:b/>
          <w:bCs/>
          <w:sz w:val="28"/>
          <w:szCs w:val="28"/>
        </w:rPr>
        <w:br/>
        <w:t>- Evaluate model performance using appropriate metrics.</w:t>
      </w:r>
    </w:p>
    <w:p w14:paraId="0CC99950"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3. Tools and Technologies Used</w:t>
      </w:r>
    </w:p>
    <w:p w14:paraId="2D0B5AAB" w14:textId="5C2E46AB"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 Programming Language: Python</w:t>
      </w:r>
      <w:r w:rsidRPr="00020411">
        <w:rPr>
          <w:rFonts w:ascii="Times New Roman" w:hAnsi="Times New Roman" w:cs="Times New Roman"/>
          <w:b/>
          <w:bCs/>
          <w:sz w:val="28"/>
          <w:szCs w:val="28"/>
        </w:rPr>
        <w:br/>
        <w:t>- Libraries:</w:t>
      </w:r>
      <w:r w:rsidRPr="00020411">
        <w:rPr>
          <w:rFonts w:ascii="Times New Roman" w:hAnsi="Times New Roman" w:cs="Times New Roman"/>
          <w:b/>
          <w:bCs/>
          <w:sz w:val="28"/>
          <w:szCs w:val="28"/>
        </w:rPr>
        <w:br/>
        <w:t>- Pandas</w:t>
      </w:r>
      <w:r w:rsidRPr="00020411">
        <w:rPr>
          <w:rFonts w:ascii="Times New Roman" w:hAnsi="Times New Roman" w:cs="Times New Roman"/>
          <w:b/>
          <w:bCs/>
          <w:sz w:val="28"/>
          <w:szCs w:val="28"/>
        </w:rPr>
        <w:br/>
        <w:t>- NumPy</w:t>
      </w:r>
      <w:r w:rsidRPr="00020411">
        <w:rPr>
          <w:rFonts w:ascii="Times New Roman" w:hAnsi="Times New Roman" w:cs="Times New Roman"/>
          <w:b/>
          <w:bCs/>
          <w:sz w:val="28"/>
          <w:szCs w:val="28"/>
        </w:rPr>
        <w:br/>
        <w:t>- scikit-learn</w:t>
      </w:r>
      <w:r w:rsidRPr="00020411">
        <w:rPr>
          <w:rFonts w:ascii="Times New Roman" w:hAnsi="Times New Roman" w:cs="Times New Roman"/>
          <w:b/>
          <w:bCs/>
          <w:sz w:val="28"/>
          <w:szCs w:val="28"/>
        </w:rPr>
        <w:br/>
        <w:t>- Matplotlib</w:t>
      </w:r>
      <w:r w:rsidRPr="00020411">
        <w:rPr>
          <w:rFonts w:ascii="Times New Roman" w:hAnsi="Times New Roman" w:cs="Times New Roman"/>
          <w:b/>
          <w:bCs/>
          <w:sz w:val="28"/>
          <w:szCs w:val="28"/>
        </w:rPr>
        <w:br/>
        <w:t>- Seaborn</w:t>
      </w:r>
      <w:r w:rsidRPr="00020411">
        <w:rPr>
          <w:rFonts w:ascii="Times New Roman" w:hAnsi="Times New Roman" w:cs="Times New Roman"/>
          <w:b/>
          <w:bCs/>
          <w:sz w:val="28"/>
          <w:szCs w:val="28"/>
        </w:rPr>
        <w:br/>
        <w:t>- Jupyter Notebook</w:t>
      </w:r>
      <w:r w:rsidRPr="00020411">
        <w:rPr>
          <w:rFonts w:ascii="Times New Roman" w:hAnsi="Times New Roman" w:cs="Times New Roman"/>
          <w:b/>
          <w:bCs/>
          <w:sz w:val="28"/>
          <w:szCs w:val="28"/>
        </w:rPr>
        <w:br/>
        <w:t>- Development Environment: Visual Studio Code</w:t>
      </w:r>
    </w:p>
    <w:p w14:paraId="27A22C56"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lastRenderedPageBreak/>
        <w:t>4. System Requirements</w:t>
      </w:r>
    </w:p>
    <w:p w14:paraId="138BAD65"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 Python 3.x</w:t>
      </w:r>
      <w:r w:rsidRPr="00020411">
        <w:rPr>
          <w:rFonts w:ascii="Times New Roman" w:hAnsi="Times New Roman" w:cs="Times New Roman"/>
          <w:b/>
          <w:bCs/>
          <w:sz w:val="28"/>
          <w:szCs w:val="28"/>
        </w:rPr>
        <w:br/>
        <w:t>- pip package manager</w:t>
      </w:r>
      <w:r w:rsidRPr="00020411">
        <w:rPr>
          <w:rFonts w:ascii="Times New Roman" w:hAnsi="Times New Roman" w:cs="Times New Roman"/>
          <w:b/>
          <w:bCs/>
          <w:sz w:val="28"/>
          <w:szCs w:val="28"/>
        </w:rPr>
        <w:br/>
        <w:t>- Operating System: Windows, Linux, or macOS</w:t>
      </w:r>
      <w:r w:rsidRPr="00020411">
        <w:rPr>
          <w:rFonts w:ascii="Times New Roman" w:hAnsi="Times New Roman" w:cs="Times New Roman"/>
          <w:b/>
          <w:bCs/>
          <w:sz w:val="28"/>
          <w:szCs w:val="28"/>
        </w:rPr>
        <w:br/>
        <w:t>- Recommended RAM: Minimum 4GB</w:t>
      </w:r>
    </w:p>
    <w:p w14:paraId="7087C079"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5. Methodology</w:t>
      </w:r>
    </w:p>
    <w:p w14:paraId="22EFD86C"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The project workflow includes: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1. Data Collection:</w:t>
      </w:r>
      <w:r w:rsidRPr="00020411">
        <w:rPr>
          <w:rFonts w:ascii="Times New Roman" w:hAnsi="Times New Roman" w:cs="Times New Roman"/>
          <w:b/>
          <w:bCs/>
          <w:sz w:val="28"/>
          <w:szCs w:val="28"/>
        </w:rPr>
        <w:br/>
        <w:t xml:space="preserve">   Generated synthetic daily temperature data covering 365 days.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2. Data Preprocessing:</w:t>
      </w:r>
      <w:r w:rsidRPr="00020411">
        <w:rPr>
          <w:rFonts w:ascii="Times New Roman" w:hAnsi="Times New Roman" w:cs="Times New Roman"/>
          <w:b/>
          <w:bCs/>
          <w:sz w:val="28"/>
          <w:szCs w:val="28"/>
        </w:rPr>
        <w:br/>
        <w:t xml:space="preserve">   - Cleaning missing or invalid data.</w:t>
      </w:r>
      <w:r w:rsidRPr="00020411">
        <w:rPr>
          <w:rFonts w:ascii="Times New Roman" w:hAnsi="Times New Roman" w:cs="Times New Roman"/>
          <w:b/>
          <w:bCs/>
          <w:sz w:val="28"/>
          <w:szCs w:val="28"/>
        </w:rPr>
        <w:br/>
        <w:t xml:space="preserve">   - Adding features such as day of the year.</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3. Model Building:</w:t>
      </w:r>
      <w:r w:rsidRPr="00020411">
        <w:rPr>
          <w:rFonts w:ascii="Times New Roman" w:hAnsi="Times New Roman" w:cs="Times New Roman"/>
          <w:b/>
          <w:bCs/>
          <w:sz w:val="28"/>
          <w:szCs w:val="28"/>
        </w:rPr>
        <w:br/>
        <w:t xml:space="preserve">   - Splitting data into training (80%) and testing (20%).</w:t>
      </w:r>
      <w:r w:rsidRPr="00020411">
        <w:rPr>
          <w:rFonts w:ascii="Times New Roman" w:hAnsi="Times New Roman" w:cs="Times New Roman"/>
          <w:b/>
          <w:bCs/>
          <w:sz w:val="28"/>
          <w:szCs w:val="28"/>
        </w:rPr>
        <w:br/>
        <w:t xml:space="preserve">   - Using Linear Regression to fit the model.</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4. Evaluation:</w:t>
      </w:r>
      <w:r w:rsidRPr="00020411">
        <w:rPr>
          <w:rFonts w:ascii="Times New Roman" w:hAnsi="Times New Roman" w:cs="Times New Roman"/>
          <w:b/>
          <w:bCs/>
          <w:sz w:val="28"/>
          <w:szCs w:val="28"/>
        </w:rPr>
        <w:br/>
        <w:t xml:space="preserve">   - Calculating RMSE (Root Mean Squared Error) and MAE (Mean Absolute Error) on the test set.</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5. Prediction:</w:t>
      </w:r>
      <w:r w:rsidRPr="00020411">
        <w:rPr>
          <w:rFonts w:ascii="Times New Roman" w:hAnsi="Times New Roman" w:cs="Times New Roman"/>
          <w:b/>
          <w:bCs/>
          <w:sz w:val="28"/>
          <w:szCs w:val="28"/>
        </w:rPr>
        <w:br/>
        <w:t xml:space="preserve">   - Forecasting temperatures for the next 30 days.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6. Visualization:</w:t>
      </w:r>
      <w:r w:rsidRPr="00020411">
        <w:rPr>
          <w:rFonts w:ascii="Times New Roman" w:hAnsi="Times New Roman" w:cs="Times New Roman"/>
          <w:b/>
          <w:bCs/>
          <w:sz w:val="28"/>
          <w:szCs w:val="28"/>
        </w:rPr>
        <w:br/>
        <w:t xml:space="preserve">   - Plotting actual vs. predicted values for clear understanding.</w:t>
      </w:r>
    </w:p>
    <w:p w14:paraId="664E6174"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6. Project Structure</w:t>
      </w:r>
    </w:p>
    <w:p w14:paraId="67FD7E26"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The project files are organized as follows: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r>
      <w:r w:rsidRPr="00020411">
        <w:rPr>
          <w:rFonts w:ascii="Times New Roman" w:hAnsi="Times New Roman" w:cs="Times New Roman"/>
          <w:b/>
          <w:bCs/>
          <w:sz w:val="28"/>
          <w:szCs w:val="28"/>
        </w:rPr>
        <w:lastRenderedPageBreak/>
        <w:t>weather-prediction-pro/</w:t>
      </w:r>
      <w:r w:rsidRPr="00020411">
        <w:rPr>
          <w:rFonts w:ascii="Times New Roman" w:hAnsi="Times New Roman" w:cs="Times New Roman"/>
          <w:b/>
          <w:bCs/>
          <w:sz w:val="28"/>
          <w:szCs w:val="28"/>
        </w:rPr>
        <w:br/>
        <w:t>├── data/</w:t>
      </w:r>
      <w:r w:rsidRPr="00020411">
        <w:rPr>
          <w:rFonts w:ascii="Times New Roman" w:hAnsi="Times New Roman" w:cs="Times New Roman"/>
          <w:b/>
          <w:bCs/>
          <w:sz w:val="28"/>
          <w:szCs w:val="28"/>
        </w:rPr>
        <w:br/>
        <w:t>│   └── historical_weather.csv</w:t>
      </w:r>
      <w:r w:rsidRPr="00020411">
        <w:rPr>
          <w:rFonts w:ascii="Times New Roman" w:hAnsi="Times New Roman" w:cs="Times New Roman"/>
          <w:b/>
          <w:bCs/>
          <w:sz w:val="28"/>
          <w:szCs w:val="28"/>
        </w:rPr>
        <w:br/>
        <w:t>├── notebooks/</w:t>
      </w:r>
      <w:r w:rsidRPr="00020411">
        <w:rPr>
          <w:rFonts w:ascii="Times New Roman" w:hAnsi="Times New Roman" w:cs="Times New Roman"/>
          <w:b/>
          <w:bCs/>
          <w:sz w:val="28"/>
          <w:szCs w:val="28"/>
        </w:rPr>
        <w:br/>
        <w:t>│   └── EDA_and_Modeling.ipynb</w:t>
      </w:r>
      <w:r w:rsidRPr="00020411">
        <w:rPr>
          <w:rFonts w:ascii="Times New Roman" w:hAnsi="Times New Roman" w:cs="Times New Roman"/>
          <w:b/>
          <w:bCs/>
          <w:sz w:val="28"/>
          <w:szCs w:val="28"/>
        </w:rPr>
        <w:br/>
        <w:t>├── src/</w:t>
      </w:r>
      <w:r w:rsidRPr="00020411">
        <w:rPr>
          <w:rFonts w:ascii="Times New Roman" w:hAnsi="Times New Roman" w:cs="Times New Roman"/>
          <w:b/>
          <w:bCs/>
          <w:sz w:val="28"/>
          <w:szCs w:val="28"/>
        </w:rPr>
        <w:br/>
        <w:t>│   ├── data_preprocessing.py</w:t>
      </w:r>
      <w:r w:rsidRPr="00020411">
        <w:rPr>
          <w:rFonts w:ascii="Times New Roman" w:hAnsi="Times New Roman" w:cs="Times New Roman"/>
          <w:b/>
          <w:bCs/>
          <w:sz w:val="28"/>
          <w:szCs w:val="28"/>
        </w:rPr>
        <w:br/>
        <w:t>│   ├── model.py</w:t>
      </w:r>
      <w:r w:rsidRPr="00020411">
        <w:rPr>
          <w:rFonts w:ascii="Times New Roman" w:hAnsi="Times New Roman" w:cs="Times New Roman"/>
          <w:b/>
          <w:bCs/>
          <w:sz w:val="28"/>
          <w:szCs w:val="28"/>
        </w:rPr>
        <w:br/>
        <w:t>│   └── utils.py</w:t>
      </w:r>
      <w:r w:rsidRPr="00020411">
        <w:rPr>
          <w:rFonts w:ascii="Times New Roman" w:hAnsi="Times New Roman" w:cs="Times New Roman"/>
          <w:b/>
          <w:bCs/>
          <w:sz w:val="28"/>
          <w:szCs w:val="28"/>
        </w:rPr>
        <w:br/>
        <w:t>├── .vscode/</w:t>
      </w:r>
      <w:r w:rsidRPr="00020411">
        <w:rPr>
          <w:rFonts w:ascii="Times New Roman" w:hAnsi="Times New Roman" w:cs="Times New Roman"/>
          <w:b/>
          <w:bCs/>
          <w:sz w:val="28"/>
          <w:szCs w:val="28"/>
        </w:rPr>
        <w:br/>
        <w:t>│   ├── settings.json</w:t>
      </w:r>
      <w:r w:rsidRPr="00020411">
        <w:rPr>
          <w:rFonts w:ascii="Times New Roman" w:hAnsi="Times New Roman" w:cs="Times New Roman"/>
          <w:b/>
          <w:bCs/>
          <w:sz w:val="28"/>
          <w:szCs w:val="28"/>
        </w:rPr>
        <w:br/>
        <w:t>│   └── launch.json</w:t>
      </w:r>
      <w:r w:rsidRPr="00020411">
        <w:rPr>
          <w:rFonts w:ascii="Times New Roman" w:hAnsi="Times New Roman" w:cs="Times New Roman"/>
          <w:b/>
          <w:bCs/>
          <w:sz w:val="28"/>
          <w:szCs w:val="28"/>
        </w:rPr>
        <w:br/>
        <w:t>├── .gitignore</w:t>
      </w:r>
      <w:r w:rsidRPr="00020411">
        <w:rPr>
          <w:rFonts w:ascii="Times New Roman" w:hAnsi="Times New Roman" w:cs="Times New Roman"/>
          <w:b/>
          <w:bCs/>
          <w:sz w:val="28"/>
          <w:szCs w:val="28"/>
        </w:rPr>
        <w:br/>
        <w:t>├── README.md</w:t>
      </w:r>
      <w:r w:rsidRPr="00020411">
        <w:rPr>
          <w:rFonts w:ascii="Times New Roman" w:hAnsi="Times New Roman" w:cs="Times New Roman"/>
          <w:b/>
          <w:bCs/>
          <w:sz w:val="28"/>
          <w:szCs w:val="28"/>
        </w:rPr>
        <w:br/>
        <w:t>├── requirements.txt</w:t>
      </w:r>
      <w:r w:rsidRPr="00020411">
        <w:rPr>
          <w:rFonts w:ascii="Times New Roman" w:hAnsi="Times New Roman" w:cs="Times New Roman"/>
          <w:b/>
          <w:bCs/>
          <w:sz w:val="28"/>
          <w:szCs w:val="28"/>
        </w:rPr>
        <w:br/>
        <w:t>└── main.py</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Description of key files:</w:t>
      </w:r>
      <w:r w:rsidRPr="00020411">
        <w:rPr>
          <w:rFonts w:ascii="Times New Roman" w:hAnsi="Times New Roman" w:cs="Times New Roman"/>
          <w:b/>
          <w:bCs/>
          <w:sz w:val="28"/>
          <w:szCs w:val="28"/>
        </w:rPr>
        <w:br/>
        <w:t>- data/historical_weather.csv: Contains historical daily temperature data.</w:t>
      </w:r>
      <w:r w:rsidRPr="00020411">
        <w:rPr>
          <w:rFonts w:ascii="Times New Roman" w:hAnsi="Times New Roman" w:cs="Times New Roman"/>
          <w:b/>
          <w:bCs/>
          <w:sz w:val="28"/>
          <w:szCs w:val="28"/>
        </w:rPr>
        <w:br/>
        <w:t>- main.py: Orchestrates the data loading, model training, prediction, and evaluation.</w:t>
      </w:r>
      <w:r w:rsidRPr="00020411">
        <w:rPr>
          <w:rFonts w:ascii="Times New Roman" w:hAnsi="Times New Roman" w:cs="Times New Roman"/>
          <w:b/>
          <w:bCs/>
          <w:sz w:val="28"/>
          <w:szCs w:val="28"/>
        </w:rPr>
        <w:br/>
        <w:t>- src/: Holds all modular scripts for data preprocessing, modeling, and utilities.</w:t>
      </w:r>
      <w:r w:rsidRPr="00020411">
        <w:rPr>
          <w:rFonts w:ascii="Times New Roman" w:hAnsi="Times New Roman" w:cs="Times New Roman"/>
          <w:b/>
          <w:bCs/>
          <w:sz w:val="28"/>
          <w:szCs w:val="28"/>
        </w:rPr>
        <w:br/>
        <w:t>- notebooks/: Jupyter notebook for exploratory data analysis.</w:t>
      </w:r>
      <w:r w:rsidRPr="00020411">
        <w:rPr>
          <w:rFonts w:ascii="Times New Roman" w:hAnsi="Times New Roman" w:cs="Times New Roman"/>
          <w:b/>
          <w:bCs/>
          <w:sz w:val="28"/>
          <w:szCs w:val="28"/>
        </w:rPr>
        <w:br/>
        <w:t>- requirements.txt: List of dependencies to install.</w:t>
      </w:r>
      <w:r w:rsidRPr="00020411">
        <w:rPr>
          <w:rFonts w:ascii="Times New Roman" w:hAnsi="Times New Roman" w:cs="Times New Roman"/>
          <w:b/>
          <w:bCs/>
          <w:sz w:val="28"/>
          <w:szCs w:val="28"/>
        </w:rPr>
        <w:br/>
        <w:t>- .vscode/: VS Code configuration for a ready-to-run setup.</w:t>
      </w:r>
    </w:p>
    <w:p w14:paraId="02DD5DF0"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7. Results and Discussion</w:t>
      </w:r>
    </w:p>
    <w:p w14:paraId="01696368"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Model Evaluation:</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The model was evaluated on the test data using two metrics: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 xml:space="preserve">- RMSE (Root Mean Squared Error): Indicates the standard deviation </w:t>
      </w:r>
      <w:r w:rsidRPr="00020411">
        <w:rPr>
          <w:rFonts w:ascii="Times New Roman" w:hAnsi="Times New Roman" w:cs="Times New Roman"/>
          <w:b/>
          <w:bCs/>
          <w:sz w:val="28"/>
          <w:szCs w:val="28"/>
        </w:rPr>
        <w:lastRenderedPageBreak/>
        <w:t>of prediction errors.</w:t>
      </w:r>
      <w:r w:rsidRPr="00020411">
        <w:rPr>
          <w:rFonts w:ascii="Times New Roman" w:hAnsi="Times New Roman" w:cs="Times New Roman"/>
          <w:b/>
          <w:bCs/>
          <w:sz w:val="28"/>
          <w:szCs w:val="28"/>
        </w:rPr>
        <w:br/>
        <w:t>- MAE (Mean Absolute Error): Measures average magnitude of errors.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Sample Output:</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Test RMSE: 2.10</w:t>
      </w:r>
      <w:r w:rsidRPr="00020411">
        <w:rPr>
          <w:rFonts w:ascii="Times New Roman" w:hAnsi="Times New Roman" w:cs="Times New Roman"/>
          <w:b/>
          <w:bCs/>
          <w:sz w:val="28"/>
          <w:szCs w:val="28"/>
        </w:rPr>
        <w:br/>
        <w:t>Test MAE: 1.70</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Visualization:</w:t>
      </w:r>
      <w:r w:rsidRPr="00020411">
        <w:rPr>
          <w:rFonts w:ascii="Times New Roman" w:hAnsi="Times New Roman" w:cs="Times New Roman"/>
          <w:b/>
          <w:bCs/>
          <w:sz w:val="28"/>
          <w:szCs w:val="28"/>
        </w:rPr>
        <w:br/>
        <w:t>The following graph shows the comparison between actual and predicted temperatures: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[Insert your screenshot here]</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Future Predictions:</w:t>
      </w:r>
      <w:r w:rsidRPr="00020411">
        <w:rPr>
          <w:rFonts w:ascii="Times New Roman" w:hAnsi="Times New Roman" w:cs="Times New Roman"/>
          <w:b/>
          <w:bCs/>
          <w:sz w:val="28"/>
          <w:szCs w:val="28"/>
        </w:rPr>
        <w:br/>
        <w:t>The model successfully forecasted temperatures for the next 30 days.</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[Insert table or screenshot of predictions here]</w:t>
      </w:r>
    </w:p>
    <w:p w14:paraId="43174E7F" w14:textId="77777777" w:rsidR="00A43BCB" w:rsidRPr="00020411" w:rsidRDefault="00000000" w:rsidP="00020411">
      <w:pPr>
        <w:pStyle w:val="Heading1"/>
        <w:rPr>
          <w:rFonts w:ascii="Times New Roman" w:hAnsi="Times New Roman" w:cs="Times New Roman"/>
          <w:sz w:val="36"/>
          <w:szCs w:val="36"/>
        </w:rPr>
      </w:pPr>
      <w:r w:rsidRPr="00020411">
        <w:rPr>
          <w:rFonts w:ascii="Times New Roman" w:hAnsi="Times New Roman" w:cs="Times New Roman"/>
          <w:sz w:val="36"/>
          <w:szCs w:val="36"/>
        </w:rPr>
        <w:t>8. Conclusion</w:t>
      </w:r>
    </w:p>
    <w:p w14:paraId="702B3412" w14:textId="77777777"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t>This project demonstrates how machine learning techniques can be applied to time series data for temperature prediction. The model achieved satisfactory accuracy and provided clear visualization of trends. Future improvements may include:</w:t>
      </w:r>
      <w:r w:rsidRPr="00020411">
        <w:rPr>
          <w:rFonts w:ascii="Times New Roman" w:hAnsi="Times New Roman" w:cs="Times New Roman"/>
          <w:b/>
          <w:bCs/>
          <w:sz w:val="28"/>
          <w:szCs w:val="28"/>
        </w:rPr>
        <w:br/>
      </w:r>
      <w:r w:rsidRPr="00020411">
        <w:rPr>
          <w:rFonts w:ascii="Times New Roman" w:hAnsi="Times New Roman" w:cs="Times New Roman"/>
          <w:b/>
          <w:bCs/>
          <w:sz w:val="28"/>
          <w:szCs w:val="28"/>
        </w:rPr>
        <w:br/>
        <w:t>- Incorporating more advanced models (e.g., Random Forest, ARIMA).</w:t>
      </w:r>
      <w:r w:rsidRPr="00020411">
        <w:rPr>
          <w:rFonts w:ascii="Times New Roman" w:hAnsi="Times New Roman" w:cs="Times New Roman"/>
          <w:b/>
          <w:bCs/>
          <w:sz w:val="28"/>
          <w:szCs w:val="28"/>
        </w:rPr>
        <w:br/>
        <w:t>- Using real-world weather datasets.</w:t>
      </w:r>
      <w:r w:rsidRPr="00020411">
        <w:rPr>
          <w:rFonts w:ascii="Times New Roman" w:hAnsi="Times New Roman" w:cs="Times New Roman"/>
          <w:b/>
          <w:bCs/>
          <w:sz w:val="28"/>
          <w:szCs w:val="28"/>
        </w:rPr>
        <w:br/>
        <w:t>- Adding additional features such as humidity or wind speed.</w:t>
      </w:r>
    </w:p>
    <w:p w14:paraId="447990BF" w14:textId="6F8521F9" w:rsidR="00A43BCB" w:rsidRPr="00020411" w:rsidRDefault="00000000" w:rsidP="00020411">
      <w:pPr>
        <w:rPr>
          <w:rFonts w:ascii="Times New Roman" w:hAnsi="Times New Roman" w:cs="Times New Roman"/>
          <w:b/>
          <w:bCs/>
          <w:sz w:val="28"/>
          <w:szCs w:val="28"/>
        </w:rPr>
      </w:pPr>
      <w:r w:rsidRPr="00020411">
        <w:rPr>
          <w:rFonts w:ascii="Times New Roman" w:hAnsi="Times New Roman" w:cs="Times New Roman"/>
          <w:b/>
          <w:bCs/>
          <w:sz w:val="28"/>
          <w:szCs w:val="28"/>
        </w:rPr>
        <w:br/>
        <w:t>Prepared by:</w:t>
      </w:r>
      <w:r w:rsidRPr="00020411">
        <w:rPr>
          <w:rFonts w:ascii="Times New Roman" w:hAnsi="Times New Roman" w:cs="Times New Roman"/>
          <w:b/>
          <w:bCs/>
          <w:sz w:val="28"/>
          <w:szCs w:val="28"/>
        </w:rPr>
        <w:br/>
        <w:t>Abhishek Singh</w:t>
      </w:r>
      <w:r w:rsidRPr="00020411">
        <w:rPr>
          <w:rFonts w:ascii="Times New Roman" w:hAnsi="Times New Roman" w:cs="Times New Roman"/>
          <w:b/>
          <w:bCs/>
          <w:sz w:val="28"/>
          <w:szCs w:val="28"/>
        </w:rPr>
        <w:br/>
        <w:t>Codec Technologies</w:t>
      </w:r>
    </w:p>
    <w:sectPr w:rsidR="00A43BCB" w:rsidRPr="000204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5283917">
    <w:abstractNumId w:val="8"/>
  </w:num>
  <w:num w:numId="2" w16cid:durableId="21899556">
    <w:abstractNumId w:val="6"/>
  </w:num>
  <w:num w:numId="3" w16cid:durableId="347408684">
    <w:abstractNumId w:val="5"/>
  </w:num>
  <w:num w:numId="4" w16cid:durableId="1089618502">
    <w:abstractNumId w:val="4"/>
  </w:num>
  <w:num w:numId="5" w16cid:durableId="2095131243">
    <w:abstractNumId w:val="7"/>
  </w:num>
  <w:num w:numId="6" w16cid:durableId="1555315432">
    <w:abstractNumId w:val="3"/>
  </w:num>
  <w:num w:numId="7" w16cid:durableId="2088992554">
    <w:abstractNumId w:val="2"/>
  </w:num>
  <w:num w:numId="8" w16cid:durableId="873618287">
    <w:abstractNumId w:val="1"/>
  </w:num>
  <w:num w:numId="9" w16cid:durableId="46308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11"/>
    <w:rsid w:val="00034616"/>
    <w:rsid w:val="0006063C"/>
    <w:rsid w:val="00112DBA"/>
    <w:rsid w:val="0015074B"/>
    <w:rsid w:val="0029639D"/>
    <w:rsid w:val="00326F90"/>
    <w:rsid w:val="00A43B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8F6FB"/>
  <w14:defaultImageDpi w14:val="300"/>
  <w15:docId w15:val="{0B404FA0-090B-4DA7-85F2-553FF95C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Singh</cp:lastModifiedBy>
  <cp:revision>2</cp:revision>
  <dcterms:created xsi:type="dcterms:W3CDTF">2013-12-23T23:15:00Z</dcterms:created>
  <dcterms:modified xsi:type="dcterms:W3CDTF">2025-06-30T06:35:00Z</dcterms:modified>
  <cp:category/>
</cp:coreProperties>
</file>